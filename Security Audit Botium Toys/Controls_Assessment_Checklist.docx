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75A5A" w14:textId="77777777" w:rsidR="002319EE" w:rsidRDefault="00580D96">
      <w:pPr>
        <w:pStyle w:val="Heading1"/>
      </w:pPr>
      <w:r>
        <w:t>Controls Assessment Checklist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77"/>
        <w:gridCol w:w="2870"/>
        <w:gridCol w:w="2873"/>
      </w:tblGrid>
      <w:tr w:rsidR="002319EE" w14:paraId="67CD01B2" w14:textId="77777777" w:rsidTr="00231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521113" w14:textId="77777777" w:rsidR="002319EE" w:rsidRDefault="00580D96">
            <w:r>
              <w:t>Control</w:t>
            </w:r>
          </w:p>
        </w:tc>
        <w:tc>
          <w:tcPr>
            <w:tcW w:w="2880" w:type="dxa"/>
          </w:tcPr>
          <w:p w14:paraId="456609B4" w14:textId="77777777" w:rsidR="002319EE" w:rsidRDefault="00580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Place?</w:t>
            </w:r>
          </w:p>
        </w:tc>
        <w:tc>
          <w:tcPr>
            <w:tcW w:w="2880" w:type="dxa"/>
          </w:tcPr>
          <w:p w14:paraId="768F0558" w14:textId="77777777" w:rsidR="002319EE" w:rsidRDefault="00580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19EE" w14:paraId="6AA97BAE" w14:textId="77777777" w:rsidTr="0023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EC6E5E7" w14:textId="77777777" w:rsidR="002319EE" w:rsidRDefault="00580D96">
            <w:r>
              <w:t>Least Privilege</w:t>
            </w:r>
          </w:p>
        </w:tc>
        <w:tc>
          <w:tcPr>
            <w:tcW w:w="2880" w:type="dxa"/>
          </w:tcPr>
          <w:p w14:paraId="6F6E9965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00FFA6AA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employees currently have access to internal data, including cardholder and PII data.</w:t>
            </w:r>
          </w:p>
        </w:tc>
      </w:tr>
      <w:tr w:rsidR="002319EE" w14:paraId="1AA17B2C" w14:textId="77777777" w:rsidTr="0023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FABDB3" w14:textId="77777777" w:rsidR="002319EE" w:rsidRDefault="00580D96">
            <w:r>
              <w:t>Disaster recovery plans</w:t>
            </w:r>
          </w:p>
        </w:tc>
        <w:tc>
          <w:tcPr>
            <w:tcW w:w="2880" w:type="dxa"/>
          </w:tcPr>
          <w:p w14:paraId="684C21CA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4BB93134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disaster recovery plans or backups of critical data are in place.</w:t>
            </w:r>
          </w:p>
        </w:tc>
      </w:tr>
      <w:tr w:rsidR="002319EE" w14:paraId="32EE65DC" w14:textId="77777777" w:rsidTr="0023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FF1450" w14:textId="77777777" w:rsidR="002319EE" w:rsidRDefault="00580D96">
            <w:r>
              <w:t>Password policies</w:t>
            </w:r>
          </w:p>
        </w:tc>
        <w:tc>
          <w:tcPr>
            <w:tcW w:w="2880" w:type="dxa"/>
          </w:tcPr>
          <w:p w14:paraId="37BB05EC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1CDF05CE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policy exists but is nominal and does not meet current complexity standards.</w:t>
            </w:r>
          </w:p>
        </w:tc>
      </w:tr>
      <w:tr w:rsidR="002319EE" w14:paraId="12480D6E" w14:textId="77777777" w:rsidTr="0023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C68155" w14:textId="77777777" w:rsidR="002319EE" w:rsidRDefault="00580D96">
            <w:r>
              <w:t>Separation of duties</w:t>
            </w:r>
          </w:p>
        </w:tc>
        <w:tc>
          <w:tcPr>
            <w:tcW w:w="2880" w:type="dxa"/>
          </w:tcPr>
          <w:p w14:paraId="205CA6F9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1D7E5322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Separation of duties has not been implemented.</w:t>
            </w:r>
          </w:p>
        </w:tc>
      </w:tr>
      <w:tr w:rsidR="002319EE" w14:paraId="554F81C5" w14:textId="77777777" w:rsidTr="0023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37F2C6" w14:textId="77777777" w:rsidR="002319EE" w:rsidRDefault="00580D96">
            <w:r>
              <w:t>Firewall</w:t>
            </w:r>
          </w:p>
        </w:tc>
        <w:tc>
          <w:tcPr>
            <w:tcW w:w="2880" w:type="dxa"/>
          </w:tcPr>
          <w:p w14:paraId="0A699084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0ED9D1BA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Firewall is in place with defined security rules.</w:t>
            </w:r>
          </w:p>
        </w:tc>
      </w:tr>
      <w:tr w:rsidR="002319EE" w14:paraId="02B405FC" w14:textId="77777777" w:rsidTr="0023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323B0E" w14:textId="77777777" w:rsidR="002319EE" w:rsidRDefault="00580D96">
            <w:r>
              <w:t>Intrusion detection system (IDS)</w:t>
            </w:r>
          </w:p>
        </w:tc>
        <w:tc>
          <w:tcPr>
            <w:tcW w:w="2880" w:type="dxa"/>
          </w:tcPr>
          <w:p w14:paraId="301075C8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02835081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 has not been installed.</w:t>
            </w:r>
          </w:p>
        </w:tc>
      </w:tr>
      <w:tr w:rsidR="002319EE" w14:paraId="09251D2A" w14:textId="77777777" w:rsidTr="0023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5652F7" w14:textId="77777777" w:rsidR="002319EE" w:rsidRDefault="00580D96">
            <w:r>
              <w:t>Backups</w:t>
            </w:r>
          </w:p>
        </w:tc>
        <w:tc>
          <w:tcPr>
            <w:tcW w:w="2880" w:type="dxa"/>
          </w:tcPr>
          <w:p w14:paraId="3DB9A3F8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15D435EA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backups of critical data exist.</w:t>
            </w:r>
          </w:p>
        </w:tc>
      </w:tr>
      <w:tr w:rsidR="002319EE" w14:paraId="38CF657B" w14:textId="77777777" w:rsidTr="0023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DC8ED9" w14:textId="77777777" w:rsidR="002319EE" w:rsidRDefault="00580D96">
            <w:r>
              <w:t>Antivirus software</w:t>
            </w:r>
          </w:p>
        </w:tc>
        <w:tc>
          <w:tcPr>
            <w:tcW w:w="2880" w:type="dxa"/>
          </w:tcPr>
          <w:p w14:paraId="7B611CAE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5796372C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Antivirus software is installed and monitored regularly.</w:t>
            </w:r>
          </w:p>
        </w:tc>
      </w:tr>
      <w:tr w:rsidR="002319EE" w14:paraId="38C299CC" w14:textId="77777777" w:rsidTr="0023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774F900" w14:textId="77777777" w:rsidR="002319EE" w:rsidRDefault="00580D96">
            <w:r>
              <w:t>Manual monitoring, maintenance, and intervention for legacy systems</w:t>
            </w:r>
          </w:p>
        </w:tc>
        <w:tc>
          <w:tcPr>
            <w:tcW w:w="2880" w:type="dxa"/>
          </w:tcPr>
          <w:p w14:paraId="2D813C42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51F17FD9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Legacy systems are monitored but without a regular schedule or clear intervention methods.</w:t>
            </w:r>
          </w:p>
        </w:tc>
      </w:tr>
      <w:tr w:rsidR="002319EE" w14:paraId="3B1B44F0" w14:textId="77777777" w:rsidTr="0023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930B84" w14:textId="77777777" w:rsidR="002319EE" w:rsidRDefault="00580D96">
            <w:r>
              <w:t>Encryption</w:t>
            </w:r>
          </w:p>
        </w:tc>
        <w:tc>
          <w:tcPr>
            <w:tcW w:w="2880" w:type="dxa"/>
          </w:tcPr>
          <w:p w14:paraId="502D89B7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7E09053F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encryption is used for credit card or sensitive customer data.</w:t>
            </w:r>
          </w:p>
        </w:tc>
      </w:tr>
      <w:tr w:rsidR="002319EE" w14:paraId="4EB8CCC6" w14:textId="77777777" w:rsidTr="0023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307931" w14:textId="77777777" w:rsidR="002319EE" w:rsidRDefault="00580D96">
            <w:r>
              <w:t>Password management system</w:t>
            </w:r>
          </w:p>
        </w:tc>
        <w:tc>
          <w:tcPr>
            <w:tcW w:w="2880" w:type="dxa"/>
          </w:tcPr>
          <w:p w14:paraId="7EA603A5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80" w:type="dxa"/>
          </w:tcPr>
          <w:p w14:paraId="41E6CFA5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centralized password management system exists.</w:t>
            </w:r>
          </w:p>
        </w:tc>
      </w:tr>
      <w:tr w:rsidR="002319EE" w14:paraId="4C6C5D80" w14:textId="77777777" w:rsidTr="0023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294ADFC" w14:textId="77777777" w:rsidR="002319EE" w:rsidRDefault="00580D96">
            <w:r>
              <w:t>Locks (offices, storefront, warehouse)</w:t>
            </w:r>
          </w:p>
        </w:tc>
        <w:tc>
          <w:tcPr>
            <w:tcW w:w="2880" w:type="dxa"/>
          </w:tcPr>
          <w:p w14:paraId="3CE35F29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79C66DB9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locks are sufficient.</w:t>
            </w:r>
          </w:p>
        </w:tc>
      </w:tr>
      <w:tr w:rsidR="002319EE" w14:paraId="4BDA67FA" w14:textId="77777777" w:rsidTr="0023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4BC4C0" w14:textId="77777777" w:rsidR="002319EE" w:rsidRDefault="00580D96">
            <w:r>
              <w:t>Closed-circuit television (CCTV) surveillance</w:t>
            </w:r>
          </w:p>
        </w:tc>
        <w:tc>
          <w:tcPr>
            <w:tcW w:w="2880" w:type="dxa"/>
          </w:tcPr>
          <w:p w14:paraId="19C7DE02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239CA7B4" w14:textId="77777777" w:rsidR="002319EE" w:rsidRDefault="00580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CCTV surveillance is up-to-date and functioning.</w:t>
            </w:r>
          </w:p>
        </w:tc>
      </w:tr>
      <w:tr w:rsidR="002319EE" w14:paraId="32C53D46" w14:textId="77777777" w:rsidTr="0023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D3B585" w14:textId="77777777" w:rsidR="002319EE" w:rsidRDefault="00580D96">
            <w:r>
              <w:t>Fire detection/prevention (fire alarm, sprinkler system, etc.)</w:t>
            </w:r>
          </w:p>
        </w:tc>
        <w:tc>
          <w:tcPr>
            <w:tcW w:w="2880" w:type="dxa"/>
          </w:tcPr>
          <w:p w14:paraId="18E75EAC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880" w:type="dxa"/>
          </w:tcPr>
          <w:p w14:paraId="7F27BE87" w14:textId="77777777" w:rsidR="002319EE" w:rsidRDefault="005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 detection and prevention systems are functioning.</w:t>
            </w:r>
          </w:p>
        </w:tc>
      </w:tr>
    </w:tbl>
    <w:p w14:paraId="53CC8690" w14:textId="77777777" w:rsidR="00580D96" w:rsidRDefault="00580D96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774008">
    <w:abstractNumId w:val="8"/>
  </w:num>
  <w:num w:numId="2" w16cid:durableId="434791779">
    <w:abstractNumId w:val="6"/>
  </w:num>
  <w:num w:numId="3" w16cid:durableId="72165003">
    <w:abstractNumId w:val="5"/>
  </w:num>
  <w:num w:numId="4" w16cid:durableId="129059999">
    <w:abstractNumId w:val="4"/>
  </w:num>
  <w:num w:numId="5" w16cid:durableId="541212016">
    <w:abstractNumId w:val="7"/>
  </w:num>
  <w:num w:numId="6" w16cid:durableId="518861482">
    <w:abstractNumId w:val="3"/>
  </w:num>
  <w:num w:numId="7" w16cid:durableId="1059131042">
    <w:abstractNumId w:val="2"/>
  </w:num>
  <w:num w:numId="8" w16cid:durableId="1680161159">
    <w:abstractNumId w:val="1"/>
  </w:num>
  <w:num w:numId="9" w16cid:durableId="181930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9EE"/>
    <w:rsid w:val="0029639D"/>
    <w:rsid w:val="00326F90"/>
    <w:rsid w:val="00580D96"/>
    <w:rsid w:val="00A73D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B7507"/>
  <w14:defaultImageDpi w14:val="300"/>
  <w15:docId w15:val="{38F70FA2-08B0-4F41-99FC-B84011DF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Extreme Hazzard</cp:lastModifiedBy>
  <cp:revision>2</cp:revision>
  <dcterms:created xsi:type="dcterms:W3CDTF">2025-07-24T04:30:00Z</dcterms:created>
  <dcterms:modified xsi:type="dcterms:W3CDTF">2025-07-24T04:30:00Z</dcterms:modified>
  <cp:category/>
</cp:coreProperties>
</file>